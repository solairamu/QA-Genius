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AAFB" w14:textId="77777777" w:rsidR="009822E1" w:rsidRPr="00680724" w:rsidRDefault="00000000">
      <w:pPr>
        <w:pStyle w:val="Heading1"/>
        <w:jc w:val="center"/>
        <w:rPr>
          <w:color w:val="000000" w:themeColor="text1"/>
        </w:rPr>
      </w:pPr>
      <w:r w:rsidRPr="00680724">
        <w:rPr>
          <w:color w:val="000000" w:themeColor="text1"/>
        </w:rPr>
        <w:t>Business Requirements Document (Template)</w:t>
      </w:r>
    </w:p>
    <w:p w14:paraId="53962C5C" w14:textId="77777777" w:rsidR="009822E1" w:rsidRPr="00680724" w:rsidRDefault="00000000">
      <w:pPr>
        <w:rPr>
          <w:color w:val="000000" w:themeColor="text1"/>
        </w:rPr>
      </w:pPr>
      <w:r w:rsidRPr="00680724">
        <w:rPr>
          <w:color w:val="000000" w:themeColor="text1"/>
        </w:rPr>
        <w:t>This document captures the business rules that must be validated during data migration or integration.</w:t>
      </w:r>
      <w:r w:rsidRPr="00680724">
        <w:rPr>
          <w:color w:val="000000" w:themeColor="text1"/>
        </w:rPr>
        <w:br/>
        <w:t>Write each rule following the format below.</w:t>
      </w:r>
    </w:p>
    <w:p w14:paraId="4330A2B5" w14:textId="77777777" w:rsidR="009822E1" w:rsidRPr="00680724" w:rsidRDefault="00000000">
      <w:pPr>
        <w:pStyle w:val="Heading2"/>
        <w:rPr>
          <w:color w:val="000000" w:themeColor="text1"/>
        </w:rPr>
      </w:pPr>
      <w:r w:rsidRPr="00680724">
        <w:rPr>
          <w:color w:val="000000" w:themeColor="text1"/>
        </w:rPr>
        <w:t>Instructions</w:t>
      </w:r>
    </w:p>
    <w:p w14:paraId="3BDED910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Group your rules by table name or topic.</w:t>
      </w:r>
    </w:p>
    <w:p w14:paraId="6F3A1672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Use this exact sentence structure:</w:t>
      </w:r>
    </w:p>
    <w:p w14:paraId="227C193D" w14:textId="77777777" w:rsidR="009822E1" w:rsidRPr="00680724" w:rsidRDefault="00000000" w:rsidP="00680724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680724">
        <w:rPr>
          <w:color w:val="000000" w:themeColor="text1"/>
        </w:rPr>
        <w:t xml:space="preserve">    The field 'Field_Name' should satisfy the rule: Rule_Description.</w:t>
      </w:r>
    </w:p>
    <w:p w14:paraId="0DE0FC86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Do not include SQL or code.</w:t>
      </w:r>
    </w:p>
    <w:p w14:paraId="0B445F79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Write in clear business language.</w:t>
      </w:r>
    </w:p>
    <w:p w14:paraId="590F60AC" w14:textId="77777777" w:rsidR="009822E1" w:rsidRPr="00680724" w:rsidRDefault="00000000">
      <w:pPr>
        <w:pStyle w:val="Heading2"/>
        <w:rPr>
          <w:color w:val="000000" w:themeColor="text1"/>
        </w:rPr>
      </w:pPr>
      <w:r w:rsidRPr="00680724">
        <w:rPr>
          <w:color w:val="000000" w:themeColor="text1"/>
        </w:rPr>
        <w:t>Example</w:t>
      </w:r>
    </w:p>
    <w:p w14:paraId="3DFC9DC5" w14:textId="77777777" w:rsidR="009822E1" w:rsidRPr="00680724" w:rsidRDefault="00000000">
      <w:pPr>
        <w:rPr>
          <w:color w:val="000000" w:themeColor="text1"/>
        </w:rPr>
      </w:pPr>
      <w:r w:rsidRPr="00680724">
        <w:rPr>
          <w:color w:val="000000" w:themeColor="text1"/>
        </w:rPr>
        <w:t>Customer Table:</w:t>
      </w:r>
    </w:p>
    <w:p w14:paraId="1F3D6F00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'Customer Name' should satisfy the rule: Must not be blank.</w:t>
      </w:r>
    </w:p>
    <w:p w14:paraId="12D82413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'Email Address' should satisfy the rule: Must follow valid email format.</w:t>
      </w:r>
    </w:p>
    <w:p w14:paraId="08ECB4EA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'Status' should satisfy the rule: Must be one of 'Active', 'Inactive', or 'Pending'.</w:t>
      </w:r>
    </w:p>
    <w:p w14:paraId="7BE51779" w14:textId="77777777" w:rsidR="009822E1" w:rsidRPr="00680724" w:rsidRDefault="00000000">
      <w:pPr>
        <w:rPr>
          <w:color w:val="000000" w:themeColor="text1"/>
        </w:rPr>
      </w:pPr>
      <w:r w:rsidRPr="00680724">
        <w:rPr>
          <w:color w:val="000000" w:themeColor="text1"/>
        </w:rPr>
        <w:t>Order Table:</w:t>
      </w:r>
    </w:p>
    <w:p w14:paraId="1EC26C14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'Order Date' should satisfy the rule: Must not be in the future.</w:t>
      </w:r>
    </w:p>
    <w:p w14:paraId="23B8FD21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'Order Amount' should satisfy the rule: Must be greater than zero.</w:t>
      </w:r>
    </w:p>
    <w:p w14:paraId="0AD3A7DE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The field 'Customer ID' should satisfy the rule: Must reference a valid customer.</w:t>
      </w:r>
    </w:p>
    <w:p w14:paraId="74DBB10F" w14:textId="77777777" w:rsidR="009822E1" w:rsidRPr="00680724" w:rsidRDefault="00000000">
      <w:pPr>
        <w:pStyle w:val="Heading2"/>
        <w:rPr>
          <w:color w:val="000000" w:themeColor="text1"/>
        </w:rPr>
      </w:pPr>
      <w:r w:rsidRPr="00680724">
        <w:rPr>
          <w:color w:val="000000" w:themeColor="text1"/>
        </w:rPr>
        <w:t>How to Use This Template</w:t>
      </w:r>
    </w:p>
    <w:p w14:paraId="2B247C3E" w14:textId="77777777" w:rsidR="009822E1" w:rsidRPr="00680724" w:rsidRDefault="00000000">
      <w:pPr>
        <w:rPr>
          <w:color w:val="000000" w:themeColor="text1"/>
        </w:rPr>
      </w:pPr>
      <w:r w:rsidRPr="00680724">
        <w:rPr>
          <w:color w:val="000000" w:themeColor="text1"/>
        </w:rPr>
        <w:t>This document is for reference only.</w:t>
      </w:r>
      <w:r w:rsidRPr="00680724">
        <w:rPr>
          <w:color w:val="000000" w:themeColor="text1"/>
        </w:rPr>
        <w:br/>
        <w:t>Please do not write your business rules in this file.</w:t>
      </w:r>
    </w:p>
    <w:p w14:paraId="31BF30AA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Open a new Word document.</w:t>
      </w:r>
    </w:p>
    <w:p w14:paraId="0EBAB0F1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Use the same format as shown in the examples.</w:t>
      </w:r>
    </w:p>
    <w:p w14:paraId="2B22D675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Group your rules by table/topic (like 'Customer Table').</w:t>
      </w:r>
    </w:p>
    <w:p w14:paraId="728A163A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Write your rules clearly using business language:</w:t>
      </w:r>
    </w:p>
    <w:p w14:paraId="3683931A" w14:textId="77777777" w:rsidR="009822E1" w:rsidRPr="00680724" w:rsidRDefault="00000000" w:rsidP="00680724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680724">
        <w:rPr>
          <w:color w:val="000000" w:themeColor="text1"/>
        </w:rPr>
        <w:t xml:space="preserve">    The field 'Field_Name' should satisfy the rule: Rule_Description.</w:t>
      </w:r>
    </w:p>
    <w:p w14:paraId="70AF12CD" w14:textId="77777777" w:rsidR="009822E1" w:rsidRPr="00680724" w:rsidRDefault="00000000">
      <w:pPr>
        <w:pStyle w:val="ListBullet"/>
        <w:rPr>
          <w:color w:val="000000" w:themeColor="text1"/>
        </w:rPr>
      </w:pPr>
      <w:r w:rsidRPr="00680724">
        <w:rPr>
          <w:color w:val="000000" w:themeColor="text1"/>
        </w:rPr>
        <w:t>Upload your completed rule document when submitting your project.</w:t>
      </w:r>
    </w:p>
    <w:sectPr w:rsidR="009822E1" w:rsidRPr="00680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584737">
    <w:abstractNumId w:val="8"/>
  </w:num>
  <w:num w:numId="2" w16cid:durableId="837885258">
    <w:abstractNumId w:val="6"/>
  </w:num>
  <w:num w:numId="3" w16cid:durableId="1008755535">
    <w:abstractNumId w:val="5"/>
  </w:num>
  <w:num w:numId="4" w16cid:durableId="702558049">
    <w:abstractNumId w:val="4"/>
  </w:num>
  <w:num w:numId="5" w16cid:durableId="2137600388">
    <w:abstractNumId w:val="7"/>
  </w:num>
  <w:num w:numId="6" w16cid:durableId="371734792">
    <w:abstractNumId w:val="3"/>
  </w:num>
  <w:num w:numId="7" w16cid:durableId="2038388713">
    <w:abstractNumId w:val="2"/>
  </w:num>
  <w:num w:numId="8" w16cid:durableId="553084174">
    <w:abstractNumId w:val="1"/>
  </w:num>
  <w:num w:numId="9" w16cid:durableId="147510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C4C"/>
    <w:rsid w:val="00680724"/>
    <w:rsid w:val="009822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C0722"/>
  <w14:defaultImageDpi w14:val="300"/>
  <w15:docId w15:val="{DAAC5C1B-5869-462C-84B8-48DEF6F2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Shalini Jayabal</cp:lastModifiedBy>
  <cp:revision>2</cp:revision>
  <dcterms:created xsi:type="dcterms:W3CDTF">2013-12-23T23:15:00Z</dcterms:created>
  <dcterms:modified xsi:type="dcterms:W3CDTF">2025-07-07T20:24:00Z</dcterms:modified>
  <cp:category/>
</cp:coreProperties>
</file>